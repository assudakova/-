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24"/>
          <w:szCs w:val="24"/>
        </w:rPr>
        <w:alias w:val="Название резюме"/>
        <w:tag w:val="Название резюме"/>
        <w:id w:val="2142538285"/>
        <w:placeholder>
          <w:docPart w:val="B4CFAC291A554577814594FD673B8072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696715" w:rsidRPr="00E46DC5" w:rsidRDefault="00696715">
          <w:pPr>
            <w:pStyle w:val="a4"/>
            <w:rPr>
              <w:rFonts w:ascii="Times New Roman" w:hAnsi="Times New Roman"/>
              <w:sz w:val="24"/>
              <w:szCs w:val="24"/>
            </w:rPr>
          </w:pPr>
        </w:p>
        <w:tbl>
          <w:tblPr>
            <w:tblStyle w:val="3-4"/>
            <w:tblW w:w="5005" w:type="pct"/>
            <w:tblLook w:val="04A0" w:firstRow="1" w:lastRow="0" w:firstColumn="1" w:lastColumn="0" w:noHBand="0" w:noVBand="1"/>
          </w:tblPr>
          <w:tblGrid>
            <w:gridCol w:w="325"/>
            <w:gridCol w:w="6082"/>
            <w:gridCol w:w="2889"/>
          </w:tblGrid>
          <w:tr w:rsidR="00696715" w:rsidRPr="00E46DC5" w:rsidTr="009B6FD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9" w:type="dxa"/>
              </w:tcPr>
              <w:p w:rsidR="005A70ED" w:rsidRPr="00E46DC5" w:rsidRDefault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5A70ED" w:rsidRPr="00E46DC5" w:rsidRDefault="005A70ED" w:rsidP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5A70ED" w:rsidRPr="00E46DC5" w:rsidRDefault="005A70ED" w:rsidP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96715" w:rsidRPr="00E46DC5" w:rsidRDefault="00696715" w:rsidP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6195" w:type="dxa"/>
              </w:tcPr>
              <w:p w:rsidR="00696715" w:rsidRPr="00E46DC5" w:rsidRDefault="00696715" w:rsidP="00983B8A">
                <w:pPr>
                  <w:pStyle w:val="af1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36"/>
                    <w:szCs w:val="36"/>
                  </w:rPr>
                </w:pPr>
                <w:r w:rsidRPr="00E46DC5">
                  <w:rPr>
                    <w:rFonts w:ascii="Times New Roman" w:hAnsi="Times New Roman"/>
                    <w:color w:val="9FB8CD" w:themeColor="accent2"/>
                    <w:spacing w:val="10"/>
                    <w:sz w:val="36"/>
                    <w:szCs w:val="36"/>
                  </w:rPr>
                  <w:sym w:font="Wingdings 3" w:char="F07D"/>
                </w:r>
                <w:sdt>
                  <w:sdtPr>
                    <w:rPr>
                      <w:rFonts w:ascii="Times New Roman" w:hAnsi="Times New Roman"/>
                      <w:sz w:val="36"/>
                      <w:szCs w:val="36"/>
                    </w:rPr>
                    <w:id w:val="11024321"/>
                    <w:placeholder>
                      <w:docPart w:val="9ED48652CE90430EAE2AA7DF910C167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83B8A" w:rsidRPr="00E46DC5">
                      <w:rPr>
                        <w:rFonts w:ascii="Times New Roman" w:hAnsi="Times New Roman"/>
                        <w:sz w:val="36"/>
                        <w:szCs w:val="36"/>
                      </w:rPr>
                      <w:t>Судакова Александра Сергеевна</w:t>
                    </w:r>
                  </w:sdtContent>
                </w:sdt>
                <w:r w:rsidRPr="00E46DC5">
                  <w:rPr>
                    <w:rFonts w:ascii="Times New Roman" w:hAnsi="Times New Roman"/>
                    <w:sz w:val="36"/>
                    <w:szCs w:val="36"/>
                  </w:rPr>
                  <w:t xml:space="preserve"> </w:t>
                </w:r>
              </w:p>
              <w:p w:rsidR="00696715" w:rsidRPr="00E46DC5" w:rsidRDefault="00696715">
                <w:pPr>
                  <w:pStyle w:val="affa"/>
                  <w:spacing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C1409A" w:rsidRPr="00E46DC5" w:rsidRDefault="00696715">
                <w:pPr>
                  <w:pStyle w:val="affa"/>
                  <w:spacing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6DC5">
                  <w:rPr>
                    <w:rFonts w:ascii="Times New Roman" w:hAnsi="Times New Roman"/>
                    <w:color w:val="93B9C2" w:themeColor="background2" w:themeShade="BF"/>
                    <w:sz w:val="24"/>
                    <w:szCs w:val="24"/>
                  </w:rPr>
                  <w:t>Телефон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</w:rPr>
                  <w:t xml:space="preserve">: </w:t>
                </w:r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89162437130</w:t>
                </w:r>
              </w:p>
              <w:p w:rsidR="00696715" w:rsidRPr="00E46DC5" w:rsidRDefault="00696715" w:rsidP="00C1409A">
                <w:pPr>
                  <w:pStyle w:val="affa"/>
                  <w:spacing w:line="240" w:lineRule="auto"/>
                  <w:ind w:left="-324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E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</w:rPr>
                  <w:t>-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mail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</w:rPr>
                  <w:t xml:space="preserve">: 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assudakova</w:t>
                </w:r>
                <w:proofErr w:type="spellEnd"/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@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edu</w:t>
                </w:r>
                <w:proofErr w:type="spellEnd"/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hse</w:t>
                </w:r>
                <w:proofErr w:type="spellEnd"/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ru</w:t>
                </w:r>
                <w:proofErr w:type="spellEnd"/>
              </w:p>
              <w:p w:rsidR="00696715" w:rsidRPr="00E46DC5" w:rsidRDefault="00696715" w:rsidP="00983B8A">
                <w:pPr>
                  <w:pStyle w:val="affa"/>
                  <w:spacing w:line="240" w:lineRule="auto"/>
                  <w:ind w:left="952" w:hanging="66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2924" w:type="dxa"/>
              </w:tcPr>
              <w:p w:rsidR="00696715" w:rsidRPr="00E46DC5" w:rsidRDefault="00E01D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6DC5"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inline distT="0" distB="0" distL="0" distR="0" wp14:anchorId="01673286" wp14:editId="6F09E2CB">
                      <wp:extent cx="960411" cy="1319182"/>
                      <wp:effectExtent l="0" t="0" r="0" b="0"/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SC08840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0411" cy="13191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F5B0D" w:rsidRPr="00E46DC5" w:rsidRDefault="00830772">
          <w:pPr>
            <w:pStyle w:val="a4"/>
            <w:rPr>
              <w:rFonts w:ascii="Times New Roman" w:hAnsi="Times New Roman"/>
              <w:sz w:val="24"/>
              <w:szCs w:val="24"/>
            </w:rPr>
          </w:pPr>
        </w:p>
      </w:sdtContent>
    </w:sdt>
    <w:tbl>
      <w:tblPr>
        <w:tblStyle w:val="-4"/>
        <w:tblW w:w="5000" w:type="pct"/>
        <w:tblLook w:val="04A0" w:firstRow="1" w:lastRow="0" w:firstColumn="1" w:lastColumn="0" w:noHBand="0" w:noVBand="1"/>
      </w:tblPr>
      <w:tblGrid>
        <w:gridCol w:w="382"/>
        <w:gridCol w:w="8905"/>
      </w:tblGrid>
      <w:tr w:rsidR="00F16022" w:rsidRPr="00E46DC5" w:rsidTr="00463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 w:val="restart"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16022" w:rsidRPr="00E46DC5" w:rsidRDefault="00F16022" w:rsidP="007B7D44">
            <w:pPr>
              <w:pStyle w:val="ad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Желаемая должность</w:t>
            </w:r>
          </w:p>
          <w:p w:rsidR="00F16022" w:rsidRPr="00E46DC5" w:rsidRDefault="00F16022" w:rsidP="00983B8A">
            <w:pPr>
              <w:pStyle w:val="aff7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Переводчик</w:t>
            </w:r>
          </w:p>
        </w:tc>
      </w:tr>
      <w:tr w:rsidR="00F16022" w:rsidRPr="00E46DC5" w:rsidTr="0046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16022" w:rsidRPr="00E46DC5" w:rsidRDefault="00F16022" w:rsidP="007B7D44">
            <w:pPr>
              <w:pStyle w:val="ad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Опыт работы</w:t>
            </w:r>
          </w:p>
          <w:p w:rsidR="00F16022" w:rsidRPr="00E46DC5" w:rsidRDefault="00F16022" w:rsidP="00612E9F">
            <w:pPr>
              <w:pStyle w:val="af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6"/>
                <w:rFonts w:ascii="Times New Roman" w:hAnsi="Times New Roman"/>
                <w:sz w:val="24"/>
                <w:szCs w:val="24"/>
              </w:rPr>
            </w:pPr>
            <w:r w:rsidRPr="00E46DC5">
              <w:rPr>
                <w:rStyle w:val="aff6"/>
                <w:rFonts w:ascii="Times New Roman" w:hAnsi="Times New Roman"/>
                <w:sz w:val="24"/>
                <w:szCs w:val="24"/>
              </w:rPr>
              <w:t>(май 2007 г</w:t>
            </w:r>
            <w:proofErr w:type="gramStart"/>
            <w:r w:rsidRPr="00E46DC5">
              <w:rPr>
                <w:rStyle w:val="aff6"/>
                <w:rFonts w:ascii="Times New Roman" w:hAnsi="Times New Roman"/>
                <w:sz w:val="24"/>
                <w:szCs w:val="24"/>
              </w:rPr>
              <w:t xml:space="preserve">. –– </w:t>
            </w:r>
            <w:proofErr w:type="gramEnd"/>
            <w:r w:rsidRPr="00E46DC5">
              <w:rPr>
                <w:rFonts w:ascii="Times New Roman" w:hAnsi="Times New Roman"/>
                <w:sz w:val="24"/>
                <w:szCs w:val="24"/>
              </w:rPr>
              <w:t>апрель 2009 г</w:t>
            </w:r>
            <w:r w:rsidRPr="00E46DC5">
              <w:rPr>
                <w:rStyle w:val="aff6"/>
                <w:rFonts w:ascii="Times New Roman" w:hAnsi="Times New Roman"/>
                <w:sz w:val="24"/>
                <w:szCs w:val="24"/>
              </w:rPr>
              <w:t>)</w:t>
            </w:r>
          </w:p>
          <w:sdt>
            <w:sdtPr>
              <w:rPr>
                <w:rStyle w:val="aff6"/>
                <w:rFonts w:ascii="Times New Roman" w:eastAsia="Times New Roman" w:hAnsi="Times New Roman"/>
                <w:b w:val="0"/>
                <w:sz w:val="24"/>
                <w:szCs w:val="24"/>
              </w:rPr>
              <w:id w:val="-921482644"/>
              <w:placeholder>
                <w:docPart w:val="E7D17ED7E95C42C8A05F393C7A83664F"/>
              </w:placeholder>
            </w:sdtPr>
            <w:sdtEndPr>
              <w:rPr>
                <w:rStyle w:val="aff6"/>
                <w:rFonts w:eastAsiaTheme="minorHAnsi"/>
                <w:b/>
              </w:rPr>
            </w:sdtEndPr>
            <w:sdtContent>
              <w:p w:rsidR="00F16022" w:rsidRPr="00E46DC5" w:rsidRDefault="00F16022" w:rsidP="00CC7A44">
                <w:pPr>
                  <w:pStyle w:val="ac"/>
                  <w:numPr>
                    <w:ilvl w:val="0"/>
                    <w:numId w:val="26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E46DC5">
                  <w:rPr>
                    <w:rStyle w:val="aff6"/>
                    <w:rFonts w:ascii="Times New Roman" w:eastAsia="Times New Roman" w:hAnsi="Times New Roman"/>
                    <w:b w:val="0"/>
                    <w:sz w:val="24"/>
                    <w:szCs w:val="24"/>
                  </w:rPr>
                  <w:t>PepsiCo</w:t>
                </w:r>
                <w:proofErr w:type="spellEnd"/>
                <w:r w:rsidRPr="00E46DC5">
                  <w:rPr>
                    <w:rStyle w:val="aff6"/>
                    <w:rFonts w:ascii="Times New Roman" w:eastAsia="Times New Roman" w:hAnsi="Times New Roman"/>
                    <w:b w:val="0"/>
                    <w:sz w:val="24"/>
                    <w:szCs w:val="24"/>
                  </w:rPr>
                  <w:t xml:space="preserve"> г. Москва</w:t>
                </w:r>
              </w:p>
            </w:sdtContent>
          </w:sdt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выполнение устных и письменных переводов;</w:t>
            </w:r>
          </w:p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ведение документации;</w:t>
            </w:r>
          </w:p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приём иностранных клиентов;</w:t>
            </w:r>
          </w:p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сопровождение руководителя на встречах.</w:t>
            </w:r>
          </w:p>
          <w:p w:rsidR="00F16022" w:rsidRPr="00E46DC5" w:rsidRDefault="00F16022" w:rsidP="00CC7A44">
            <w:pPr>
              <w:pStyle w:val="ac"/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</w:tc>
      </w:tr>
      <w:tr w:rsidR="00F16022" w:rsidRPr="00E46DC5" w:rsidTr="004632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16022" w:rsidRPr="00E46DC5" w:rsidRDefault="00F16022" w:rsidP="00690143">
            <w:pPr>
              <w:pStyle w:val="ad"/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Образование</w:t>
            </w:r>
          </w:p>
          <w:p w:rsidR="00F16022" w:rsidRPr="00E46DC5" w:rsidRDefault="00F16022" w:rsidP="00E46DC5">
            <w:pPr>
              <w:pStyle w:val="af"/>
              <w:numPr>
                <w:ilvl w:val="0"/>
                <w:numId w:val="3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E46DC5">
              <w:rPr>
                <w:rFonts w:ascii="Times New Roman" w:hAnsi="Times New Roman"/>
                <w:sz w:val="24"/>
                <w:szCs w:val="24"/>
              </w:rPr>
              <w:t>Бакалавриат</w:t>
            </w:r>
            <w:proofErr w:type="spellEnd"/>
            <w:r w:rsidRPr="00E46DC5">
              <w:rPr>
                <w:rFonts w:ascii="Times New Roman" w:hAnsi="Times New Roman"/>
                <w:b w:val="0"/>
                <w:sz w:val="24"/>
                <w:szCs w:val="24"/>
              </w:rPr>
              <w:t xml:space="preserve"> (2017-2021)</w:t>
            </w:r>
          </w:p>
          <w:p w:rsidR="00F16022" w:rsidRPr="00E46DC5" w:rsidRDefault="00F16022" w:rsidP="00E46DC5">
            <w:pPr>
              <w:pStyle w:val="ac"/>
              <w:spacing w:after="0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НИУ ВШЭ Департамент Иностранных языков, Иностранные языки и межкультурная коммуникация</w:t>
            </w:r>
          </w:p>
          <w:p w:rsidR="00F16022" w:rsidRPr="00E46DC5" w:rsidRDefault="00F16022" w:rsidP="00E46DC5">
            <w:pPr>
              <w:pStyle w:val="af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46DC5">
              <w:rPr>
                <w:rFonts w:ascii="Times New Roman" w:eastAsia="Times New Roman" w:hAnsi="Times New Roman"/>
                <w:sz w:val="24"/>
                <w:szCs w:val="24"/>
              </w:rPr>
              <w:t>Магистратура</w:t>
            </w:r>
            <w:r w:rsidRPr="00E46DC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(2021-2023)</w:t>
            </w:r>
          </w:p>
          <w:p w:rsidR="00F16022" w:rsidRPr="00E46DC5" w:rsidRDefault="00463292" w:rsidP="00620B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F16022" w:rsidRPr="00E46DC5">
              <w:rPr>
                <w:rFonts w:ascii="Times New Roman" w:hAnsi="Times New Roman"/>
                <w:sz w:val="24"/>
                <w:szCs w:val="24"/>
                <w:lang w:val="en-US"/>
              </w:rPr>
              <w:t>Shandong University , School of Economics</w:t>
            </w:r>
          </w:p>
          <w:p w:rsidR="00F16022" w:rsidRPr="00E46DC5" w:rsidRDefault="00F16022" w:rsidP="00CC7A44">
            <w:pPr>
              <w:pStyle w:val="ac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16022" w:rsidRPr="00E46DC5" w:rsidRDefault="00F16022" w:rsidP="00CC7A44">
            <w:pPr>
              <w:pStyle w:val="ac"/>
              <w:spacing w:after="0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</w:tc>
      </w:tr>
      <w:tr w:rsidR="00F16022" w:rsidRPr="00E46DC5" w:rsidTr="0046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16022" w:rsidRPr="00E46DC5" w:rsidRDefault="00F16022" w:rsidP="00612E9F">
            <w:pPr>
              <w:pStyle w:val="ad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</w:rPr>
              <w:t>Владение иностранными языками</w:t>
            </w:r>
          </w:p>
          <w:p w:rsidR="00F16022" w:rsidRPr="00E46DC5" w:rsidRDefault="00F16022" w:rsidP="00E46DC5">
            <w:pPr>
              <w:pStyle w:val="ac"/>
              <w:numPr>
                <w:ilvl w:val="0"/>
                <w:numId w:val="3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Английский –   уровень </w:t>
            </w: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  <w:lang w:val="en-US"/>
              </w:rPr>
              <w:t>C</w:t>
            </w:r>
            <w:r w:rsidR="00E46DC5"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2</w:t>
            </w:r>
          </w:p>
          <w:p w:rsidR="00F16022" w:rsidRPr="00E46DC5" w:rsidRDefault="00F16022" w:rsidP="00E46DC5">
            <w:pPr>
              <w:pStyle w:val="ac"/>
              <w:numPr>
                <w:ilvl w:val="0"/>
                <w:numId w:val="3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 xml:space="preserve">Китайский    –      </w:t>
            </w:r>
            <w:r w:rsidRPr="00E46DC5">
              <w:rPr>
                <w:rFonts w:ascii="Times New Roman" w:hAnsi="Times New Roman"/>
                <w:sz w:val="24"/>
                <w:szCs w:val="24"/>
                <w:lang w:val="en-US"/>
              </w:rPr>
              <w:t>HSK</w:t>
            </w:r>
            <w:r w:rsidRPr="00E46DC5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  <w:p w:rsidR="00F16022" w:rsidRPr="00E46DC5" w:rsidRDefault="00F16022" w:rsidP="00F16022">
            <w:pPr>
              <w:pStyle w:val="ad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  <w:p w:rsidR="00F16022" w:rsidRPr="00E46DC5" w:rsidRDefault="00F16022" w:rsidP="00CC7A44">
            <w:pPr>
              <w:pStyle w:val="ac"/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</w:tc>
      </w:tr>
      <w:tr w:rsidR="00F16022" w:rsidRPr="00E46DC5" w:rsidTr="004632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16022" w:rsidRPr="00E46DC5" w:rsidRDefault="00E01DEF" w:rsidP="00F16022">
            <w:pPr>
              <w:pStyle w:val="ad"/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</w:rPr>
              <w:t>Личные качества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Обладаю техникой перевода общественно-политической, художественной и технической литературы.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Большой опыт в ведении переговоров.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Опыт  заграничных поездок.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Участие в международных конференциях.</w:t>
            </w:r>
          </w:p>
        </w:tc>
      </w:tr>
    </w:tbl>
    <w:p w:rsidR="00AF5B0D" w:rsidRPr="00463292" w:rsidRDefault="00AF5B0D" w:rsidP="00463292">
      <w:pPr>
        <w:tabs>
          <w:tab w:val="left" w:pos="5976"/>
        </w:tabs>
        <w:rPr>
          <w:rFonts w:ascii="Times New Roman" w:hAnsi="Times New Roman"/>
          <w:sz w:val="24"/>
          <w:szCs w:val="24"/>
        </w:rPr>
      </w:pPr>
    </w:p>
    <w:sectPr w:rsidR="00AF5B0D" w:rsidRPr="00463292" w:rsidSect="00546089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273" w:right="1418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72" w:rsidRDefault="00830772">
      <w:pPr>
        <w:spacing w:after="0" w:line="240" w:lineRule="auto"/>
      </w:pPr>
      <w:r>
        <w:separator/>
      </w:r>
    </w:p>
  </w:endnote>
  <w:endnote w:type="continuationSeparator" w:id="0">
    <w:p w:rsidR="00830772" w:rsidRDefault="0083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46329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56F8400792404AA4847A5CD3860D81D9"/>
        </w:placeholder>
        <w:showingPlcHdr/>
        <w:text/>
      </w:sdtPr>
      <w:sdtEndPr/>
      <w:sdtContent>
        <w:r w:rsidR="00C1409A">
          <w:t>[</w:t>
        </w:r>
        <w:r w:rsidR="00C1409A" w:rsidRPr="00C1409A">
          <w:rPr>
            <w:color w:val="BBAAA4" w:themeColor="accent6" w:themeTint="99"/>
          </w:rPr>
          <w:t>Введите свой номер телефона</w:t>
        </w:r>
        <w:r w:rsidR="00C1409A"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E01DEF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C1AA3568F7E74196AB504E89811C97E9"/>
        </w:placeholder>
        <w:temporary/>
        <w:showingPlcHdr/>
        <w:text/>
      </w:sdtPr>
      <w:sdtEndPr/>
      <w:sdtContent>
        <w:r w:rsidR="003E4241" w:rsidRPr="00C1409A">
          <w:rPr>
            <w:sz w:val="28"/>
            <w:szCs w:val="28"/>
          </w:rPr>
          <w:t>[</w:t>
        </w:r>
        <w:r w:rsidR="003E4241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3E4241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72" w:rsidRDefault="00830772">
      <w:pPr>
        <w:spacing w:after="0" w:line="240" w:lineRule="auto"/>
      </w:pPr>
      <w:r>
        <w:separator/>
      </w:r>
    </w:p>
  </w:footnote>
  <w:footnote w:type="continuationSeparator" w:id="0">
    <w:p w:rsidR="00830772" w:rsidRDefault="0083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F5B0D">
    <w:pPr>
      <w:pStyle w:val="affb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-1756199220"/>
        <w:placeholder>
          <w:docPart w:val="7F701B0F9CB34888BC87495948EAC6A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83B8A">
          <w:t>Судакова Александра Сергеевна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5B74322B"/>
    <w:multiLevelType w:val="hybridMultilevel"/>
    <w:tmpl w:val="929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0263B"/>
    <w:multiLevelType w:val="hybridMultilevel"/>
    <w:tmpl w:val="D062D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A6989"/>
    <w:multiLevelType w:val="hybridMultilevel"/>
    <w:tmpl w:val="0CA4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D41E2"/>
    <w:multiLevelType w:val="hybridMultilevel"/>
    <w:tmpl w:val="9444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C2F2D"/>
    <w:multiLevelType w:val="hybridMultilevel"/>
    <w:tmpl w:val="25AEF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4"/>
  </w:num>
  <w:num w:numId="32">
    <w:abstractNumId w:val="11"/>
  </w:num>
  <w:num w:numId="33">
    <w:abstractNumId w:val="10"/>
  </w:num>
  <w:num w:numId="34">
    <w:abstractNumId w:val="1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8A"/>
    <w:rsid w:val="00096BDA"/>
    <w:rsid w:val="00175F91"/>
    <w:rsid w:val="001B0863"/>
    <w:rsid w:val="003E4241"/>
    <w:rsid w:val="004460BB"/>
    <w:rsid w:val="00463292"/>
    <w:rsid w:val="004E61CC"/>
    <w:rsid w:val="00546089"/>
    <w:rsid w:val="005A70ED"/>
    <w:rsid w:val="00612E9F"/>
    <w:rsid w:val="006143BE"/>
    <w:rsid w:val="00620B89"/>
    <w:rsid w:val="00643A04"/>
    <w:rsid w:val="00690143"/>
    <w:rsid w:val="00696715"/>
    <w:rsid w:val="006B1BD7"/>
    <w:rsid w:val="00734E47"/>
    <w:rsid w:val="00756B2A"/>
    <w:rsid w:val="007B7D44"/>
    <w:rsid w:val="00830772"/>
    <w:rsid w:val="00951B2F"/>
    <w:rsid w:val="00983B8A"/>
    <w:rsid w:val="009B6FD9"/>
    <w:rsid w:val="009C2EEF"/>
    <w:rsid w:val="00A72AC7"/>
    <w:rsid w:val="00AC35F6"/>
    <w:rsid w:val="00AF5B0D"/>
    <w:rsid w:val="00B04D33"/>
    <w:rsid w:val="00B63D80"/>
    <w:rsid w:val="00BD07BA"/>
    <w:rsid w:val="00BD2429"/>
    <w:rsid w:val="00C1409A"/>
    <w:rsid w:val="00CA2799"/>
    <w:rsid w:val="00CC3947"/>
    <w:rsid w:val="00CC51AB"/>
    <w:rsid w:val="00CC7A44"/>
    <w:rsid w:val="00E01DEF"/>
    <w:rsid w:val="00E46DC5"/>
    <w:rsid w:val="00EA1562"/>
    <w:rsid w:val="00F16022"/>
    <w:rsid w:val="00F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"/>
    <w:next w:val="a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basedOn w:val="a"/>
    <w:link w:val="a5"/>
    <w:uiPriority w:val="99"/>
    <w:qFormat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cs="Times New Roman"/>
      <w:color w:val="000000" w:themeColor="text1"/>
      <w:sz w:val="20"/>
      <w:szCs w:val="20"/>
    </w:rPr>
  </w:style>
  <w:style w:type="paragraph" w:styleId="a8">
    <w:name w:val="footer"/>
    <w:basedOn w:val="a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Pr>
      <w:rFonts w:cs="Times New Roman"/>
      <w:color w:val="000000" w:themeColor="text1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c">
    <w:name w:val="List Bullet"/>
    <w:basedOn w:val="a"/>
    <w:uiPriority w:val="36"/>
    <w:unhideWhenUsed/>
    <w:qFormat/>
    <w:pPr>
      <w:spacing w:after="120"/>
      <w:contextualSpacing/>
    </w:pPr>
  </w:style>
  <w:style w:type="paragraph" w:customStyle="1" w:styleId="ad">
    <w:name w:val="Раздел"/>
    <w:basedOn w:val="a"/>
    <w:next w:val="a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0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4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0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0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"/>
    <w:next w:val="a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5">
    <w:name w:val="Без интервала Знак"/>
    <w:basedOn w:val="a0"/>
    <w:link w:val="a4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0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0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0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0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0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0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0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4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0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0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5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0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0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5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0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8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6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4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6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6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8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table" w:styleId="2-3">
    <w:name w:val="Medium List 2 Accent 3"/>
    <w:basedOn w:val="a1"/>
    <w:uiPriority w:val="43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DA7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DA7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DA7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DA7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E39B" w:themeColor="accent3" w:themeTint="BF"/>
        <w:left w:val="single" w:sz="8" w:space="0" w:color="DDE39B" w:themeColor="accent3" w:themeTint="BF"/>
        <w:bottom w:val="single" w:sz="8" w:space="0" w:color="DDE39B" w:themeColor="accent3" w:themeTint="BF"/>
        <w:right w:val="single" w:sz="8" w:space="0" w:color="DDE39B" w:themeColor="accent3" w:themeTint="BF"/>
        <w:insideH w:val="single" w:sz="8" w:space="0" w:color="DDE39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</w:style>
  <w:style w:type="table" w:styleId="-30">
    <w:name w:val="Light Grid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  <w:insideH w:val="single" w:sz="8" w:space="0" w:color="D2DA7A" w:themeColor="accent3"/>
        <w:insideV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1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  <w:shd w:val="clear" w:color="auto" w:fill="F3F6DE" w:themeFill="accent3" w:themeFillTint="3F"/>
      </w:tcPr>
    </w:tblStylePr>
    <w:tblStylePr w:type="band2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</w:tcPr>
    </w:tblStylePr>
  </w:style>
  <w:style w:type="table" w:styleId="3-4">
    <w:name w:val="Medium Grid 3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DA7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DA7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CB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CBC" w:themeFill="accent4" w:themeFillTint="7F"/>
      </w:tcPr>
    </w:tblStylePr>
  </w:style>
  <w:style w:type="table" w:styleId="2-6">
    <w:name w:val="Medium Grid 2 Accent 6"/>
    <w:basedOn w:val="a1"/>
    <w:uiPriority w:val="46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E736A" w:themeColor="accent6"/>
        <w:left w:val="single" w:sz="8" w:space="0" w:color="8E736A" w:themeColor="accent6"/>
        <w:bottom w:val="single" w:sz="8" w:space="0" w:color="8E736A" w:themeColor="accent6"/>
        <w:right w:val="single" w:sz="8" w:space="0" w:color="8E736A" w:themeColor="accent6"/>
        <w:insideH w:val="single" w:sz="8" w:space="0" w:color="8E736A" w:themeColor="accent6"/>
        <w:insideV w:val="single" w:sz="8" w:space="0" w:color="8E73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C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E0" w:themeFill="accent6" w:themeFillTint="33"/>
      </w:tcPr>
    </w:tblStylePr>
    <w:tblStylePr w:type="band1Vert">
      <w:tblPr/>
      <w:tcPr>
        <w:shd w:val="clear" w:color="auto" w:fill="C7B8B4" w:themeFill="accent6" w:themeFillTint="7F"/>
      </w:tcPr>
    </w:tblStylePr>
    <w:tblStylePr w:type="band1Horz">
      <w:tblPr/>
      <w:tcPr>
        <w:tcBorders>
          <w:insideH w:val="single" w:sz="6" w:space="0" w:color="8E736A" w:themeColor="accent6"/>
          <w:insideV w:val="single" w:sz="6" w:space="0" w:color="8E736A" w:themeColor="accent6"/>
        </w:tcBorders>
        <w:shd w:val="clear" w:color="auto" w:fill="C7B8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List 2 Accent 4"/>
    <w:basedOn w:val="a1"/>
    <w:uiPriority w:val="44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A7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DA7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A7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DA7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5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Grid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  <w:insideH w:val="single" w:sz="8" w:space="0" w:color="FADA7A" w:themeColor="accent4"/>
        <w:insideV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1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band1Vert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  <w:shd w:val="clear" w:color="auto" w:fill="FDF5DD" w:themeFill="accent4" w:themeFillTint="3F"/>
      </w:tcPr>
    </w:tblStylePr>
    <w:tblStylePr w:type="band2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</w:tcPr>
    </w:tblStylePr>
  </w:style>
  <w:style w:type="paragraph" w:styleId="afff0">
    <w:name w:val="List Paragraph"/>
    <w:basedOn w:val="a"/>
    <w:uiPriority w:val="34"/>
    <w:qFormat/>
    <w:rsid w:val="00E01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"/>
    <w:next w:val="a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basedOn w:val="a"/>
    <w:link w:val="a5"/>
    <w:uiPriority w:val="99"/>
    <w:qFormat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cs="Times New Roman"/>
      <w:color w:val="000000" w:themeColor="text1"/>
      <w:sz w:val="20"/>
      <w:szCs w:val="20"/>
    </w:rPr>
  </w:style>
  <w:style w:type="paragraph" w:styleId="a8">
    <w:name w:val="footer"/>
    <w:basedOn w:val="a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Pr>
      <w:rFonts w:cs="Times New Roman"/>
      <w:color w:val="000000" w:themeColor="text1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c">
    <w:name w:val="List Bullet"/>
    <w:basedOn w:val="a"/>
    <w:uiPriority w:val="36"/>
    <w:unhideWhenUsed/>
    <w:qFormat/>
    <w:pPr>
      <w:spacing w:after="120"/>
      <w:contextualSpacing/>
    </w:pPr>
  </w:style>
  <w:style w:type="paragraph" w:customStyle="1" w:styleId="ad">
    <w:name w:val="Раздел"/>
    <w:basedOn w:val="a"/>
    <w:next w:val="a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0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4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0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0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"/>
    <w:next w:val="a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5">
    <w:name w:val="Без интервала Знак"/>
    <w:basedOn w:val="a0"/>
    <w:link w:val="a4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0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0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0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0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0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0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0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4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0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0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5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0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0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5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0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8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6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4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6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6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8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table" w:styleId="2-3">
    <w:name w:val="Medium List 2 Accent 3"/>
    <w:basedOn w:val="a1"/>
    <w:uiPriority w:val="43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DA7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DA7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DA7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DA7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E39B" w:themeColor="accent3" w:themeTint="BF"/>
        <w:left w:val="single" w:sz="8" w:space="0" w:color="DDE39B" w:themeColor="accent3" w:themeTint="BF"/>
        <w:bottom w:val="single" w:sz="8" w:space="0" w:color="DDE39B" w:themeColor="accent3" w:themeTint="BF"/>
        <w:right w:val="single" w:sz="8" w:space="0" w:color="DDE39B" w:themeColor="accent3" w:themeTint="BF"/>
        <w:insideH w:val="single" w:sz="8" w:space="0" w:color="DDE39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</w:style>
  <w:style w:type="table" w:styleId="-30">
    <w:name w:val="Light Grid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  <w:insideH w:val="single" w:sz="8" w:space="0" w:color="D2DA7A" w:themeColor="accent3"/>
        <w:insideV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1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  <w:shd w:val="clear" w:color="auto" w:fill="F3F6DE" w:themeFill="accent3" w:themeFillTint="3F"/>
      </w:tcPr>
    </w:tblStylePr>
    <w:tblStylePr w:type="band2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</w:tcPr>
    </w:tblStylePr>
  </w:style>
  <w:style w:type="table" w:styleId="3-4">
    <w:name w:val="Medium Grid 3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DA7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DA7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CB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CBC" w:themeFill="accent4" w:themeFillTint="7F"/>
      </w:tcPr>
    </w:tblStylePr>
  </w:style>
  <w:style w:type="table" w:styleId="2-6">
    <w:name w:val="Medium Grid 2 Accent 6"/>
    <w:basedOn w:val="a1"/>
    <w:uiPriority w:val="46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E736A" w:themeColor="accent6"/>
        <w:left w:val="single" w:sz="8" w:space="0" w:color="8E736A" w:themeColor="accent6"/>
        <w:bottom w:val="single" w:sz="8" w:space="0" w:color="8E736A" w:themeColor="accent6"/>
        <w:right w:val="single" w:sz="8" w:space="0" w:color="8E736A" w:themeColor="accent6"/>
        <w:insideH w:val="single" w:sz="8" w:space="0" w:color="8E736A" w:themeColor="accent6"/>
        <w:insideV w:val="single" w:sz="8" w:space="0" w:color="8E73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C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E0" w:themeFill="accent6" w:themeFillTint="33"/>
      </w:tcPr>
    </w:tblStylePr>
    <w:tblStylePr w:type="band1Vert">
      <w:tblPr/>
      <w:tcPr>
        <w:shd w:val="clear" w:color="auto" w:fill="C7B8B4" w:themeFill="accent6" w:themeFillTint="7F"/>
      </w:tcPr>
    </w:tblStylePr>
    <w:tblStylePr w:type="band1Horz">
      <w:tblPr/>
      <w:tcPr>
        <w:tcBorders>
          <w:insideH w:val="single" w:sz="6" w:space="0" w:color="8E736A" w:themeColor="accent6"/>
          <w:insideV w:val="single" w:sz="6" w:space="0" w:color="8E736A" w:themeColor="accent6"/>
        </w:tcBorders>
        <w:shd w:val="clear" w:color="auto" w:fill="C7B8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List 2 Accent 4"/>
    <w:basedOn w:val="a1"/>
    <w:uiPriority w:val="44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A7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DA7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A7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DA7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5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Grid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  <w:insideH w:val="single" w:sz="8" w:space="0" w:color="FADA7A" w:themeColor="accent4"/>
        <w:insideV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1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band1Vert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  <w:shd w:val="clear" w:color="auto" w:fill="FDF5DD" w:themeFill="accent4" w:themeFillTint="3F"/>
      </w:tcPr>
    </w:tblStylePr>
    <w:tblStylePr w:type="band2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</w:tcPr>
    </w:tblStylePr>
  </w:style>
  <w:style w:type="paragraph" w:styleId="afff0">
    <w:name w:val="List Paragraph"/>
    <w:basedOn w:val="a"/>
    <w:uiPriority w:val="34"/>
    <w:qFormat/>
    <w:rsid w:val="00E0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AppData\Roaming\Microsoft\&#1064;&#1072;&#1073;&#1083;&#1086;&#1085;&#1099;\TP102320439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CFAC291A554577814594FD673B8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CBD232-B565-47DC-A4B2-A241967876B4}"/>
      </w:docPartPr>
      <w:docPartBody>
        <w:p w:rsidR="00B8529B" w:rsidRDefault="008B2BB5">
          <w:pPr>
            <w:pStyle w:val="B4CFAC291A554577814594FD673B8072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9ED48652CE90430EAE2AA7DF910C1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3925C-C423-4FD7-83C8-22F070BED914}"/>
      </w:docPartPr>
      <w:docPartBody>
        <w:p w:rsidR="00B8529B" w:rsidRDefault="008B2BB5">
          <w:pPr>
            <w:pStyle w:val="9ED48652CE90430EAE2AA7DF910C1671"/>
          </w:pPr>
          <w:r>
            <w:t>[Введите свое имя]</w:t>
          </w:r>
        </w:p>
      </w:docPartBody>
    </w:docPart>
    <w:docPart>
      <w:docPartPr>
        <w:name w:val="56F8400792404AA4847A5CD3860D8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488B8-D1CA-4A18-BB17-3A447EF0BD57}"/>
      </w:docPartPr>
      <w:docPartBody>
        <w:p w:rsidR="00B8529B" w:rsidRDefault="008B2BB5">
          <w:pPr>
            <w:pStyle w:val="56F8400792404AA4847A5CD3860D81D9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C1AA3568F7E74196AB504E89811C9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73C6-438F-4744-8AA5-69E906B004C9}"/>
      </w:docPartPr>
      <w:docPartBody>
        <w:p w:rsidR="00B8529B" w:rsidRDefault="008B2BB5">
          <w:pPr>
            <w:pStyle w:val="C1AA3568F7E74196AB504E89811C97E9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7F701B0F9CB34888BC87495948EAC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C191D-1692-4BC2-A8E5-5988442B1386}"/>
      </w:docPartPr>
      <w:docPartBody>
        <w:p w:rsidR="00BF072D" w:rsidRDefault="008B2BB5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B8529B" w:rsidRDefault="008B2BB5">
          <w:pPr>
            <w:pStyle w:val="7F701B0F9CB34888BC87495948EAC6AA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  <w:docPart>
      <w:docPartPr>
        <w:name w:val="E7D17ED7E95C42C8A05F393C7A8366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27575-6E09-4758-A1B7-101C060F155B}"/>
      </w:docPartPr>
      <w:docPartBody>
        <w:p w:rsidR="00B8529B" w:rsidRDefault="00B8529B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000000" w:rsidRDefault="00B8529B" w:rsidP="00B8529B">
          <w:pPr>
            <w:pStyle w:val="E7D17ED7E95C42C8A05F393C7A83664F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B5"/>
    <w:rsid w:val="008B2BB5"/>
    <w:rsid w:val="00B8529B"/>
    <w:rsid w:val="00E3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B4CFAC291A554577814594FD673B8072">
    <w:name w:val="B4CFAC291A554577814594FD673B8072"/>
  </w:style>
  <w:style w:type="paragraph" w:customStyle="1" w:styleId="9ED48652CE90430EAE2AA7DF910C1671">
    <w:name w:val="9ED48652CE90430EAE2AA7DF910C1671"/>
  </w:style>
  <w:style w:type="paragraph" w:customStyle="1" w:styleId="F8CFE3135E77471ABD79E92B783DEEA3">
    <w:name w:val="F8CFE3135E77471ABD79E92B783DEEA3"/>
  </w:style>
  <w:style w:type="paragraph" w:customStyle="1" w:styleId="BA491ED19239409A994C81E03660A229">
    <w:name w:val="BA491ED19239409A994C81E03660A229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D454D4B96054C678FFE1221CA8F56E5">
    <w:name w:val="2D454D4B96054C678FFE1221CA8F56E5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B97B01E076D4421B7C68AC2765456E2">
    <w:name w:val="DB97B01E076D4421B7C68AC2765456E2"/>
  </w:style>
  <w:style w:type="paragraph" w:customStyle="1" w:styleId="a8">
    <w:name w:val="Дата подраздела"/>
    <w:basedOn w:val="a0"/>
    <w:link w:val="a9"/>
    <w:uiPriority w:val="4"/>
    <w:qFormat/>
    <w:rsid w:val="00B8529B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sid w:val="00B8529B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1BAF9C5981A2485E9110AB13FE50C2B1">
    <w:name w:val="1BAF9C5981A2485E9110AB13FE50C2B1"/>
  </w:style>
  <w:style w:type="paragraph" w:customStyle="1" w:styleId="56F8400792404AA4847A5CD3860D81D9">
    <w:name w:val="56F8400792404AA4847A5CD3860D81D9"/>
  </w:style>
  <w:style w:type="paragraph" w:customStyle="1" w:styleId="C1AA3568F7E74196AB504E89811C97E9">
    <w:name w:val="C1AA3568F7E74196AB504E89811C97E9"/>
  </w:style>
  <w:style w:type="paragraph" w:styleId="a">
    <w:name w:val="List Bullet"/>
    <w:basedOn w:val="a0"/>
    <w:uiPriority w:val="36"/>
    <w:unhideWhenUsed/>
    <w:qFormat/>
    <w:rsid w:val="00B8529B"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7F701B0F9CB34888BC87495948EAC6AA">
    <w:name w:val="7F701B0F9CB34888BC87495948EAC6AA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982E3CC52F485F9BEC7449E30C6CFC">
    <w:name w:val="81982E3CC52F485F9BEC7449E30C6CFC"/>
  </w:style>
  <w:style w:type="paragraph" w:customStyle="1" w:styleId="0E3DC4A315604F5B8396D52AB950D9F3">
    <w:name w:val="0E3DC4A315604F5B8396D52AB950D9F3"/>
  </w:style>
  <w:style w:type="paragraph" w:customStyle="1" w:styleId="1C0662DE16904379B796D8663F6A8979">
    <w:name w:val="1C0662DE16904379B796D8663F6A8979"/>
  </w:style>
  <w:style w:type="paragraph" w:customStyle="1" w:styleId="D9BFD5ED698D41289D91FBDE3A254D0F">
    <w:name w:val="D9BFD5ED698D41289D91FBDE3A254D0F"/>
  </w:style>
  <w:style w:type="paragraph" w:customStyle="1" w:styleId="D28C911D914F4B3BB2A0B3BF2C6CCFF7">
    <w:name w:val="D28C911D914F4B3BB2A0B3BF2C6CCFF7"/>
  </w:style>
  <w:style w:type="paragraph" w:customStyle="1" w:styleId="BAB320388ACD4CD7A88D34B03B9B682F">
    <w:name w:val="BAB320388ACD4CD7A88D34B03B9B682F"/>
  </w:style>
  <w:style w:type="paragraph" w:customStyle="1" w:styleId="85D7920D1FD74BDAA5D4B2740814D483">
    <w:name w:val="85D7920D1FD74BDAA5D4B2740814D483"/>
  </w:style>
  <w:style w:type="paragraph" w:customStyle="1" w:styleId="2DB49DDF7353464A837372F6EA3C9A62">
    <w:name w:val="2DB49DDF7353464A837372F6EA3C9A62"/>
  </w:style>
  <w:style w:type="paragraph" w:customStyle="1" w:styleId="811134008D794CA6BA219FF6B0FE2EF0">
    <w:name w:val="811134008D794CA6BA219FF6B0FE2EF0"/>
  </w:style>
  <w:style w:type="paragraph" w:customStyle="1" w:styleId="6DCF66A69D4C45B4A6E9F2C00E143794">
    <w:name w:val="6DCF66A69D4C45B4A6E9F2C00E143794"/>
  </w:style>
  <w:style w:type="paragraph" w:customStyle="1" w:styleId="B1A0718DD74E4F49A59C4245A362B035">
    <w:name w:val="B1A0718DD74E4F49A59C4245A362B035"/>
  </w:style>
  <w:style w:type="paragraph" w:customStyle="1" w:styleId="1B409661DE66453EA822C91F7066BC2B">
    <w:name w:val="1B409661DE66453EA822C91F7066BC2B"/>
  </w:style>
  <w:style w:type="paragraph" w:customStyle="1" w:styleId="0C99CE9738E54FEAAD0E61E7B2D8EB56">
    <w:name w:val="0C99CE9738E54FEAAD0E61E7B2D8EB56"/>
  </w:style>
  <w:style w:type="paragraph" w:customStyle="1" w:styleId="E46D402F20AC45C997A3EEC562E95C9A">
    <w:name w:val="E46D402F20AC45C997A3EEC562E95C9A"/>
  </w:style>
  <w:style w:type="paragraph" w:customStyle="1" w:styleId="270241620ECB43FD92B2B11ECE9FE3D4">
    <w:name w:val="270241620ECB43FD92B2B11ECE9FE3D4"/>
  </w:style>
  <w:style w:type="paragraph" w:customStyle="1" w:styleId="291752258C374FD2A8060FE266D01AEB">
    <w:name w:val="291752258C374FD2A8060FE266D01AEB"/>
  </w:style>
  <w:style w:type="paragraph" w:customStyle="1" w:styleId="D6736C12A32A46B983317DEA800ED0A9">
    <w:name w:val="D6736C12A32A46B983317DEA800ED0A9"/>
  </w:style>
  <w:style w:type="paragraph" w:customStyle="1" w:styleId="04CB9883A54F42C798F1126A101BDDD2">
    <w:name w:val="04CB9883A54F42C798F1126A101BDDD2"/>
  </w:style>
  <w:style w:type="paragraph" w:customStyle="1" w:styleId="5E3E18DA44754074B0B8321D4539EC82">
    <w:name w:val="5E3E18DA44754074B0B8321D4539EC82"/>
  </w:style>
  <w:style w:type="paragraph" w:customStyle="1" w:styleId="AA169C0E428049BB84BD69B8155FB4A6">
    <w:name w:val="AA169C0E428049BB84BD69B8155FB4A6"/>
    <w:rsid w:val="00B8529B"/>
  </w:style>
  <w:style w:type="paragraph" w:customStyle="1" w:styleId="C4AA88CD480845FF88EFD0BFC11E6547">
    <w:name w:val="C4AA88CD480845FF88EFD0BFC11E6547"/>
    <w:rsid w:val="00B8529B"/>
  </w:style>
  <w:style w:type="paragraph" w:customStyle="1" w:styleId="3EB0A31594EC43579EEF5D6A48A9844C">
    <w:name w:val="3EB0A31594EC43579EEF5D6A48A9844C"/>
    <w:rsid w:val="00B8529B"/>
  </w:style>
  <w:style w:type="paragraph" w:customStyle="1" w:styleId="BD6232C944CF42FD94E666C12960F835">
    <w:name w:val="BD6232C944CF42FD94E666C12960F835"/>
    <w:rsid w:val="00B8529B"/>
  </w:style>
  <w:style w:type="paragraph" w:customStyle="1" w:styleId="E7D17ED7E95C42C8A05F393C7A83664F">
    <w:name w:val="E7D17ED7E95C42C8A05F393C7A83664F"/>
    <w:rsid w:val="00B852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B4CFAC291A554577814594FD673B8072">
    <w:name w:val="B4CFAC291A554577814594FD673B8072"/>
  </w:style>
  <w:style w:type="paragraph" w:customStyle="1" w:styleId="9ED48652CE90430EAE2AA7DF910C1671">
    <w:name w:val="9ED48652CE90430EAE2AA7DF910C1671"/>
  </w:style>
  <w:style w:type="paragraph" w:customStyle="1" w:styleId="F8CFE3135E77471ABD79E92B783DEEA3">
    <w:name w:val="F8CFE3135E77471ABD79E92B783DEEA3"/>
  </w:style>
  <w:style w:type="paragraph" w:customStyle="1" w:styleId="BA491ED19239409A994C81E03660A229">
    <w:name w:val="BA491ED19239409A994C81E03660A229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D454D4B96054C678FFE1221CA8F56E5">
    <w:name w:val="2D454D4B96054C678FFE1221CA8F56E5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B97B01E076D4421B7C68AC2765456E2">
    <w:name w:val="DB97B01E076D4421B7C68AC2765456E2"/>
  </w:style>
  <w:style w:type="paragraph" w:customStyle="1" w:styleId="a8">
    <w:name w:val="Дата подраздела"/>
    <w:basedOn w:val="a0"/>
    <w:link w:val="a9"/>
    <w:uiPriority w:val="4"/>
    <w:qFormat/>
    <w:rsid w:val="00B8529B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sid w:val="00B8529B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1BAF9C5981A2485E9110AB13FE50C2B1">
    <w:name w:val="1BAF9C5981A2485E9110AB13FE50C2B1"/>
  </w:style>
  <w:style w:type="paragraph" w:customStyle="1" w:styleId="56F8400792404AA4847A5CD3860D81D9">
    <w:name w:val="56F8400792404AA4847A5CD3860D81D9"/>
  </w:style>
  <w:style w:type="paragraph" w:customStyle="1" w:styleId="C1AA3568F7E74196AB504E89811C97E9">
    <w:name w:val="C1AA3568F7E74196AB504E89811C97E9"/>
  </w:style>
  <w:style w:type="paragraph" w:styleId="a">
    <w:name w:val="List Bullet"/>
    <w:basedOn w:val="a0"/>
    <w:uiPriority w:val="36"/>
    <w:unhideWhenUsed/>
    <w:qFormat/>
    <w:rsid w:val="00B8529B"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7F701B0F9CB34888BC87495948EAC6AA">
    <w:name w:val="7F701B0F9CB34888BC87495948EAC6AA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982E3CC52F485F9BEC7449E30C6CFC">
    <w:name w:val="81982E3CC52F485F9BEC7449E30C6CFC"/>
  </w:style>
  <w:style w:type="paragraph" w:customStyle="1" w:styleId="0E3DC4A315604F5B8396D52AB950D9F3">
    <w:name w:val="0E3DC4A315604F5B8396D52AB950D9F3"/>
  </w:style>
  <w:style w:type="paragraph" w:customStyle="1" w:styleId="1C0662DE16904379B796D8663F6A8979">
    <w:name w:val="1C0662DE16904379B796D8663F6A8979"/>
  </w:style>
  <w:style w:type="paragraph" w:customStyle="1" w:styleId="D9BFD5ED698D41289D91FBDE3A254D0F">
    <w:name w:val="D9BFD5ED698D41289D91FBDE3A254D0F"/>
  </w:style>
  <w:style w:type="paragraph" w:customStyle="1" w:styleId="D28C911D914F4B3BB2A0B3BF2C6CCFF7">
    <w:name w:val="D28C911D914F4B3BB2A0B3BF2C6CCFF7"/>
  </w:style>
  <w:style w:type="paragraph" w:customStyle="1" w:styleId="BAB320388ACD4CD7A88D34B03B9B682F">
    <w:name w:val="BAB320388ACD4CD7A88D34B03B9B682F"/>
  </w:style>
  <w:style w:type="paragraph" w:customStyle="1" w:styleId="85D7920D1FD74BDAA5D4B2740814D483">
    <w:name w:val="85D7920D1FD74BDAA5D4B2740814D483"/>
  </w:style>
  <w:style w:type="paragraph" w:customStyle="1" w:styleId="2DB49DDF7353464A837372F6EA3C9A62">
    <w:name w:val="2DB49DDF7353464A837372F6EA3C9A62"/>
  </w:style>
  <w:style w:type="paragraph" w:customStyle="1" w:styleId="811134008D794CA6BA219FF6B0FE2EF0">
    <w:name w:val="811134008D794CA6BA219FF6B0FE2EF0"/>
  </w:style>
  <w:style w:type="paragraph" w:customStyle="1" w:styleId="6DCF66A69D4C45B4A6E9F2C00E143794">
    <w:name w:val="6DCF66A69D4C45B4A6E9F2C00E143794"/>
  </w:style>
  <w:style w:type="paragraph" w:customStyle="1" w:styleId="B1A0718DD74E4F49A59C4245A362B035">
    <w:name w:val="B1A0718DD74E4F49A59C4245A362B035"/>
  </w:style>
  <w:style w:type="paragraph" w:customStyle="1" w:styleId="1B409661DE66453EA822C91F7066BC2B">
    <w:name w:val="1B409661DE66453EA822C91F7066BC2B"/>
  </w:style>
  <w:style w:type="paragraph" w:customStyle="1" w:styleId="0C99CE9738E54FEAAD0E61E7B2D8EB56">
    <w:name w:val="0C99CE9738E54FEAAD0E61E7B2D8EB56"/>
  </w:style>
  <w:style w:type="paragraph" w:customStyle="1" w:styleId="E46D402F20AC45C997A3EEC562E95C9A">
    <w:name w:val="E46D402F20AC45C997A3EEC562E95C9A"/>
  </w:style>
  <w:style w:type="paragraph" w:customStyle="1" w:styleId="270241620ECB43FD92B2B11ECE9FE3D4">
    <w:name w:val="270241620ECB43FD92B2B11ECE9FE3D4"/>
  </w:style>
  <w:style w:type="paragraph" w:customStyle="1" w:styleId="291752258C374FD2A8060FE266D01AEB">
    <w:name w:val="291752258C374FD2A8060FE266D01AEB"/>
  </w:style>
  <w:style w:type="paragraph" w:customStyle="1" w:styleId="D6736C12A32A46B983317DEA800ED0A9">
    <w:name w:val="D6736C12A32A46B983317DEA800ED0A9"/>
  </w:style>
  <w:style w:type="paragraph" w:customStyle="1" w:styleId="04CB9883A54F42C798F1126A101BDDD2">
    <w:name w:val="04CB9883A54F42C798F1126A101BDDD2"/>
  </w:style>
  <w:style w:type="paragraph" w:customStyle="1" w:styleId="5E3E18DA44754074B0B8321D4539EC82">
    <w:name w:val="5E3E18DA44754074B0B8321D4539EC82"/>
  </w:style>
  <w:style w:type="paragraph" w:customStyle="1" w:styleId="AA169C0E428049BB84BD69B8155FB4A6">
    <w:name w:val="AA169C0E428049BB84BD69B8155FB4A6"/>
    <w:rsid w:val="00B8529B"/>
  </w:style>
  <w:style w:type="paragraph" w:customStyle="1" w:styleId="C4AA88CD480845FF88EFD0BFC11E6547">
    <w:name w:val="C4AA88CD480845FF88EFD0BFC11E6547"/>
    <w:rsid w:val="00B8529B"/>
  </w:style>
  <w:style w:type="paragraph" w:customStyle="1" w:styleId="3EB0A31594EC43579EEF5D6A48A9844C">
    <w:name w:val="3EB0A31594EC43579EEF5D6A48A9844C"/>
    <w:rsid w:val="00B8529B"/>
  </w:style>
  <w:style w:type="paragraph" w:customStyle="1" w:styleId="BD6232C944CF42FD94E666C12960F835">
    <w:name w:val="BD6232C944CF42FD94E666C12960F835"/>
    <w:rsid w:val="00B8529B"/>
  </w:style>
  <w:style w:type="paragraph" w:customStyle="1" w:styleId="E7D17ED7E95C42C8A05F393C7A83664F">
    <w:name w:val="E7D17ED7E95C42C8A05F393C7A83664F"/>
    <w:rsid w:val="00B85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BF01E-3E2D-40B4-885E-E8299A48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Судакова Александра Сергеевна</dc:creator>
  <cp:lastModifiedBy>Intel</cp:lastModifiedBy>
  <cp:revision>2</cp:revision>
  <dcterms:created xsi:type="dcterms:W3CDTF">2018-02-02T17:24:00Z</dcterms:created>
  <dcterms:modified xsi:type="dcterms:W3CDTF">2018-02-02T17:24:00Z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